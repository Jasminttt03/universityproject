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92F3" w14:textId="77777777" w:rsidR="001C5FFD" w:rsidRDefault="00424DAE">
      <w:pPr>
        <w:pStyle w:val="Title"/>
      </w:pPr>
      <w:r>
        <w:t>Final Project Report</w:t>
      </w:r>
    </w:p>
    <w:p w14:paraId="36916259" w14:textId="77777777" w:rsidR="001C5FFD" w:rsidRDefault="00424DAE">
      <w:pPr>
        <w:pStyle w:val="Heading1"/>
      </w:pPr>
      <w:r>
        <w:t>“Universities in Korea” – Responsive University Directory Website</w:t>
      </w:r>
    </w:p>
    <w:p w14:paraId="0276C3A8" w14:textId="6C401A85" w:rsidR="001C5FFD" w:rsidRDefault="00424DAE">
      <w:r>
        <w:t>Student Name: [</w:t>
      </w:r>
      <w:r w:rsidR="00C61C12">
        <w:t>THON THAN THAR</w:t>
      </w:r>
      <w:r>
        <w:t>]</w:t>
      </w:r>
    </w:p>
    <w:p w14:paraId="3141C8F0" w14:textId="5DBE096E" w:rsidR="001C5FFD" w:rsidRDefault="00424DAE">
      <w:r>
        <w:t>Course: [</w:t>
      </w:r>
      <w:r w:rsidR="00C61C12">
        <w:t>Introduction to Internet &amp; Web]</w:t>
      </w:r>
    </w:p>
    <w:p w14:paraId="43C663D2" w14:textId="3C0A7B7B" w:rsidR="001C5FFD" w:rsidRDefault="00424DAE">
      <w:r>
        <w:t>Date: [</w:t>
      </w:r>
      <w:r w:rsidR="00C61C12">
        <w:t>2025.06.16</w:t>
      </w:r>
      <w:r>
        <w:t>]</w:t>
      </w:r>
    </w:p>
    <w:p w14:paraId="2CF057D1" w14:textId="77777777" w:rsidR="001C5FFD" w:rsidRDefault="00424DAE">
      <w:pPr>
        <w:pStyle w:val="Heading2"/>
      </w:pPr>
      <w:r>
        <w:t>1. Project Overview</w:t>
      </w:r>
    </w:p>
    <w:p w14:paraId="1B65AF51" w14:textId="77777777" w:rsidR="001C5FFD" w:rsidRDefault="00424DAE">
      <w:r>
        <w:t xml:space="preserve">This project is a fully </w:t>
      </w:r>
      <w:r>
        <w:t xml:space="preserve">functional, responsive university directory website titled “Universities in Korea”. It serves as a platform for users to explore major universities across South Korea, filter by region and type, and view detailed information for each institution. The site </w:t>
      </w:r>
      <w:r>
        <w:t>includes user authentication, mobile responsiveness, dark mode, and a clean UI — all implemented using only HTML, CSS, and JavaScript.</w:t>
      </w:r>
    </w:p>
    <w:p w14:paraId="2703675B" w14:textId="77777777" w:rsidR="001C5FFD" w:rsidRDefault="00424DAE">
      <w:pPr>
        <w:pStyle w:val="Heading2"/>
      </w:pPr>
      <w:r>
        <w:t>2. Key Features</w:t>
      </w:r>
    </w:p>
    <w:p w14:paraId="48A0D8FD" w14:textId="77777777" w:rsidR="001C5FFD" w:rsidRDefault="00424DAE">
      <w:pPr>
        <w:pStyle w:val="ListBullet"/>
      </w:pPr>
      <w:r>
        <w:t>Homepage</w:t>
      </w:r>
    </w:p>
    <w:p w14:paraId="5DB12DF6" w14:textId="645E6FDB" w:rsidR="001C5FFD" w:rsidRDefault="00424DAE">
      <w:r>
        <w:t xml:space="preserve">- Slideshow </w:t>
      </w:r>
      <w:r>
        <w:t>: Displays rotating university-themed images.</w:t>
      </w:r>
    </w:p>
    <w:p w14:paraId="713D1E37" w14:textId="77777777" w:rsidR="001C5FFD" w:rsidRDefault="00424DAE">
      <w:r>
        <w:t xml:space="preserve">- Responsive Navigation </w:t>
      </w:r>
      <w:r>
        <w:t>Bar: Includes Home, Login, Sign Up, and a Dark Mode toggle.</w:t>
      </w:r>
    </w:p>
    <w:p w14:paraId="50BD1ABE" w14:textId="77777777" w:rsidR="001C5FFD" w:rsidRDefault="00424DAE">
      <w:r>
        <w:t>- Dark Mode Support: Theme preference is saved in localStorage and applied across sessions.</w:t>
      </w:r>
    </w:p>
    <w:p w14:paraId="01B7C11F" w14:textId="77777777" w:rsidR="001C5FFD" w:rsidRDefault="00424DAE">
      <w:r>
        <w:t>- Hamburger Menu: Automatically activated on smaller screen widths for mobile navigation.</w:t>
      </w:r>
    </w:p>
    <w:p w14:paraId="01786A6D" w14:textId="77777777" w:rsidR="001C5FFD" w:rsidRDefault="00424DAE">
      <w:pPr>
        <w:pStyle w:val="ListBullet"/>
      </w:pPr>
      <w:r>
        <w:t>Search &amp; Filte</w:t>
      </w:r>
      <w:r>
        <w:t>r</w:t>
      </w:r>
    </w:p>
    <w:p w14:paraId="039798DE" w14:textId="77777777" w:rsidR="001C5FFD" w:rsidRDefault="00424DAE">
      <w:r>
        <w:t>- Region Selector: Filter universities by specific cities (e.g., Seoul, Jeju, Busan).</w:t>
      </w:r>
    </w:p>
    <w:p w14:paraId="69D028C6" w14:textId="77777777" w:rsidR="001C5FFD" w:rsidRDefault="00424DAE">
      <w:r>
        <w:t>- Type Selector: Filter by institution type (e.g., National, Private, Specialized).</w:t>
      </w:r>
    </w:p>
    <w:p w14:paraId="71B9207B" w14:textId="77777777" w:rsidR="001C5FFD" w:rsidRDefault="00424DAE">
      <w:r>
        <w:t>- Real-Time Search: Instantly find universities by name.</w:t>
      </w:r>
    </w:p>
    <w:p w14:paraId="661FF7F5" w14:textId="77777777" w:rsidR="001C5FFD" w:rsidRDefault="00424DAE">
      <w:pPr>
        <w:pStyle w:val="ListBullet"/>
      </w:pPr>
      <w:r>
        <w:t>University Detail Page</w:t>
      </w:r>
    </w:p>
    <w:p w14:paraId="737853C8" w14:textId="77777777" w:rsidR="001C5FFD" w:rsidRDefault="00424DAE">
      <w:r>
        <w:t>- Dy</w:t>
      </w:r>
      <w:r>
        <w:t>namically Generated Content: Loads based on the university selected from the homepage.</w:t>
      </w:r>
    </w:p>
    <w:p w14:paraId="6A33216E" w14:textId="77777777" w:rsidR="001C5FFD" w:rsidRDefault="00424DAE">
      <w:r>
        <w:t>- Map Embeds &amp; Contact Info: Displays detailed address, phone, email, and website.</w:t>
      </w:r>
    </w:p>
    <w:p w14:paraId="469669E1" w14:textId="77777777" w:rsidR="001C5FFD" w:rsidRDefault="00424DAE">
      <w:r>
        <w:t>- Minimal Top Bar: Includes a Home link for easy navigation back to the main page.</w:t>
      </w:r>
    </w:p>
    <w:p w14:paraId="1368AC51" w14:textId="77777777" w:rsidR="001C5FFD" w:rsidRDefault="00424DAE">
      <w:pPr>
        <w:pStyle w:val="ListBullet"/>
      </w:pPr>
      <w:r>
        <w:t>Use</w:t>
      </w:r>
      <w:r>
        <w:t>r Authentication</w:t>
      </w:r>
    </w:p>
    <w:p w14:paraId="31A74F28" w14:textId="77777777" w:rsidR="001C5FFD" w:rsidRDefault="00424DAE">
      <w:r>
        <w:lastRenderedPageBreak/>
        <w:t>- Sign Up Page: Stores new users using localStorage.</w:t>
      </w:r>
    </w:p>
    <w:p w14:paraId="7A94800E" w14:textId="77777777" w:rsidR="001C5FFD" w:rsidRDefault="00424DAE">
      <w:r>
        <w:t>- Login Page: Authenticates based on stored data and shows personalized content.</w:t>
      </w:r>
    </w:p>
    <w:p w14:paraId="2E0180B7" w14:textId="77777777" w:rsidR="001C5FFD" w:rsidRDefault="00424DAE">
      <w:r>
        <w:t>- Session-Aware Navbar: Login/Sign Up buttons are hidden once logged in; Logout becomes visible.</w:t>
      </w:r>
    </w:p>
    <w:p w14:paraId="0AB3A80D" w14:textId="77777777" w:rsidR="001C5FFD" w:rsidRDefault="00424DAE">
      <w:pPr>
        <w:pStyle w:val="Heading2"/>
      </w:pPr>
      <w:r>
        <w:t>3. Techn</w:t>
      </w:r>
      <w:r>
        <w:t>ical Implementation</w:t>
      </w:r>
    </w:p>
    <w:p w14:paraId="2942BDB6" w14:textId="6E7F4902" w:rsidR="001C5FFD" w:rsidRDefault="00424DAE">
      <w:r>
        <w:t>Languages Used: HTML5, CSS3, JavaScript (ES6)</w:t>
      </w:r>
      <w:r>
        <w:br/>
        <w:t xml:space="preserve">Hosting Platform: GitHub Pages (Live Demo: </w:t>
      </w:r>
      <w:r w:rsidR="00C61C12" w:rsidRPr="00C61C12">
        <w:t>https://jasminttt03.github.io/universityproject/</w:t>
      </w:r>
      <w:r>
        <w:t>)</w:t>
      </w:r>
      <w:r>
        <w:br/>
        <w:t>Storage: localStorage used for theme preference and user data</w:t>
      </w:r>
      <w:r>
        <w:br/>
        <w:t>Responsiveness: Implemented</w:t>
      </w:r>
      <w:r>
        <w:t xml:space="preserve"> using CSS media queries</w:t>
      </w:r>
      <w:r>
        <w:br/>
        <w:t>Mobile-Friendly Design: Hamburger navigation and flexible layout</w:t>
      </w:r>
    </w:p>
    <w:p w14:paraId="0074B16F" w14:textId="77777777" w:rsidR="001C5FFD" w:rsidRDefault="00424DAE">
      <w:pPr>
        <w:pStyle w:val="Heading2"/>
      </w:pPr>
      <w:r>
        <w:t>4. Challenges Faced</w:t>
      </w:r>
    </w:p>
    <w:p w14:paraId="17C79949" w14:textId="77777777" w:rsidR="001C5FFD" w:rsidRDefault="00424DAE">
      <w:r>
        <w:t>- Dark Mode Synchronization: Ensuring consistent theme across pages using localStorage.</w:t>
      </w:r>
      <w:r>
        <w:br/>
        <w:t xml:space="preserve">- Hamburger Menu Behavior: Handling dynamic </w:t>
      </w:r>
      <w:r>
        <w:t>visibility, auto-close, and interaction conflicts.</w:t>
      </w:r>
      <w:r>
        <w:br/>
        <w:t>- JavaScript Execution Timing: Preventing bugs due to scripts running before the DOM was ready.</w:t>
      </w:r>
      <w:r>
        <w:br/>
        <w:t>- Live Deployment Issues: Addressing path case-sensitivity and resource loading problems on GitHub Pages.</w:t>
      </w:r>
    </w:p>
    <w:p w14:paraId="5F505492" w14:textId="77777777" w:rsidR="001C5FFD" w:rsidRDefault="00424DAE">
      <w:pPr>
        <w:pStyle w:val="Heading2"/>
      </w:pPr>
      <w:r>
        <w:t xml:space="preserve">5. </w:t>
      </w:r>
      <w:r>
        <w:t>Key Learnings</w:t>
      </w:r>
    </w:p>
    <w:p w14:paraId="27C93C38" w14:textId="77777777" w:rsidR="001C5FFD" w:rsidRDefault="00424DAE">
      <w:r>
        <w:t>- DOM manipulation and dynamic UI updates using vanilla JavaScript.</w:t>
      </w:r>
      <w:r>
        <w:br/>
        <w:t>- Managing application state across pages (theme, login status).</w:t>
      </w:r>
      <w:r>
        <w:br/>
        <w:t>- Responsive web design and mobile-first development techniques.</w:t>
      </w:r>
      <w:r>
        <w:br/>
        <w:t>- Real-world debugging of browser-based depl</w:t>
      </w:r>
      <w:r>
        <w:t>oyment issues.</w:t>
      </w:r>
    </w:p>
    <w:p w14:paraId="6E1803F6" w14:textId="77777777" w:rsidR="001C5FFD" w:rsidRDefault="00424DAE">
      <w:pPr>
        <w:pStyle w:val="Heading2"/>
      </w:pPr>
      <w:r>
        <w:t>6. Files and Structure</w:t>
      </w:r>
    </w:p>
    <w:p w14:paraId="2A5CE97B" w14:textId="77777777" w:rsidR="001C5FFD" w:rsidRDefault="00424DAE">
      <w:r>
        <w:t>/</w:t>
      </w:r>
      <w:r>
        <w:br/>
        <w:t>├── univers1.html           ← Homepage</w:t>
      </w:r>
      <w:r>
        <w:br/>
        <w:t>├── univers1.css            ← Main styles</w:t>
      </w:r>
      <w:r>
        <w:br/>
        <w:t>├── univers1.js             ← Main interactivity</w:t>
      </w:r>
      <w:r>
        <w:br/>
        <w:t>├── university.html         ← University detail page</w:t>
      </w:r>
      <w:r>
        <w:br/>
        <w:t>├── login.html              ← Log</w:t>
      </w:r>
      <w:r>
        <w:t>in form</w:t>
      </w:r>
      <w:r>
        <w:br/>
        <w:t>├── signup.html             ← Signup form</w:t>
      </w:r>
      <w:r>
        <w:br/>
        <w:t>├── data.js                 ← JSON-style university data</w:t>
      </w:r>
      <w:r>
        <w:br/>
        <w:t>├── images/                 ← Slideshow and logos</w:t>
      </w:r>
      <w:r>
        <w:br/>
        <w:t>└── README.md               ← Project overview and instructions</w:t>
      </w:r>
    </w:p>
    <w:p w14:paraId="4975E9ED" w14:textId="77777777" w:rsidR="001C5FFD" w:rsidRDefault="00424DAE">
      <w:pPr>
        <w:pStyle w:val="Heading2"/>
      </w:pPr>
      <w:r>
        <w:lastRenderedPageBreak/>
        <w:t>7. Conclusion</w:t>
      </w:r>
    </w:p>
    <w:p w14:paraId="4B9C058F" w14:textId="77777777" w:rsidR="001C5FFD" w:rsidRDefault="00424DAE">
      <w:r>
        <w:t xml:space="preserve">The “Universities in </w:t>
      </w:r>
      <w:r>
        <w:t>Korea” project demonstrates a practical application of front-end development tools to create an accessible, responsive, and interactive web application. It simulates a real-world platform for educational research and provides a seamless user experience acr</w:t>
      </w:r>
      <w:r>
        <w:t>oss devices. The project was a valuable learning experience in UI design, JavaScript functionality, and responsive web practices.</w:t>
      </w:r>
    </w:p>
    <w:sectPr w:rsidR="001C5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FFD"/>
    <w:rsid w:val="0029639D"/>
    <w:rsid w:val="00326F90"/>
    <w:rsid w:val="00424DAE"/>
    <w:rsid w:val="00AA1D8D"/>
    <w:rsid w:val="00B47730"/>
    <w:rsid w:val="00C61C1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E857C"/>
  <w14:defaultImageDpi w14:val="300"/>
  <w15:docId w15:val="{88B39E22-D761-481A-8FC3-48D78E8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Thon</cp:lastModifiedBy>
  <cp:revision>2</cp:revision>
  <dcterms:created xsi:type="dcterms:W3CDTF">2025-06-16T12:20:00Z</dcterms:created>
  <dcterms:modified xsi:type="dcterms:W3CDTF">2025-06-16T12:20:00Z</dcterms:modified>
  <cp:category/>
</cp:coreProperties>
</file>